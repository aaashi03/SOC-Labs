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Fundamentals Part 1 &amp; Part 2 - TryHackMe Lab Report</w:t>
      </w:r>
    </w:p>
    <w:p>
      <w:r>
        <w:t>Name: Ashish Sawant</w:t>
      </w:r>
    </w:p>
    <w:p>
      <w:r>
        <w:t>Email: aaashi0301@gmail.com</w:t>
      </w:r>
    </w:p>
    <w:p>
      <w:r>
        <w:t>GitHub: https://github.com/aaashi03</w:t>
      </w:r>
    </w:p>
    <w:p>
      <w:r>
        <w:t>TryHackMe Profile: https://tryhackme.com/p/ashish0301</w:t>
      </w:r>
    </w:p>
    <w:p>
      <w:r>
        <w:t>Date: April 13, 2025</w:t>
      </w:r>
    </w:p>
    <w:p>
      <w:pPr>
        <w:pStyle w:val="Heading1"/>
      </w:pPr>
      <w:r>
        <w:t>🧠 Lab Overview</w:t>
      </w:r>
    </w:p>
    <w:p>
      <w:r>
        <w:t>These labs are part of TryHackMe’s beginner-friendly path designed to teach foundational Linux skills. Both Part 1 and Part 2 cover essential concepts and commands needed for navigating and operating in a Linux environment – a core skill for any SOC Analyst.</w:t>
      </w:r>
    </w:p>
    <w:p>
      <w:pPr>
        <w:pStyle w:val="Heading1"/>
      </w:pPr>
      <w:r>
        <w:t>🎯 Objective</w:t>
      </w:r>
    </w:p>
    <w:p>
      <w:r>
        <w:t>To develop hands-on knowledge of the Linux file system, permissions, navigation commands, user management, and scripting basics – all of which are crucial for incident response and threat hunting in SOC environments.</w:t>
      </w:r>
    </w:p>
    <w:p>
      <w:pPr>
        <w:pStyle w:val="Heading1"/>
      </w:pPr>
      <w:r>
        <w:t>📚 Key Topics Covered</w:t>
      </w:r>
    </w:p>
    <w:p>
      <w:r>
        <w:t>- Linux command-line navigation (pwd, ls, cd, etc.)</w:t>
      </w:r>
    </w:p>
    <w:p>
      <w:r>
        <w:t>- File operations (cat, touch, mkdir, cp, mv, rm)</w:t>
      </w:r>
    </w:p>
    <w:p>
      <w:r>
        <w:t>- Understanding file permissions (chmod, chown)</w:t>
      </w:r>
    </w:p>
    <w:p>
      <w:r>
        <w:t>- Users and groups management</w:t>
      </w:r>
    </w:p>
    <w:p>
      <w:r>
        <w:t>- Linux process management (ps, top, kill)</w:t>
      </w:r>
    </w:p>
    <w:p>
      <w:r>
        <w:t>- Searching and filtering (grep, find, locate)</w:t>
      </w:r>
    </w:p>
    <w:p>
      <w:r>
        <w:t>- Bash scripting basics</w:t>
      </w:r>
    </w:p>
    <w:p>
      <w:pPr>
        <w:pStyle w:val="Heading1"/>
      </w:pPr>
      <w:r>
        <w:t>🔐 Relevance to SOC Analyst Role</w:t>
      </w:r>
    </w:p>
    <w:p>
      <w:r>
        <w:t>- Linux is a common OS in production systems and servers.</w:t>
      </w:r>
    </w:p>
    <w:p>
      <w:r>
        <w:t>- Many logs, alerts, and incidents happen on Linux-based systems.</w:t>
      </w:r>
    </w:p>
    <w:p>
      <w:r>
        <w:t>- Comfort with shell commands helps in investigating compromised machines and logs efficiently.</w:t>
      </w:r>
    </w:p>
    <w:p>
      <w:pPr>
        <w:pStyle w:val="Heading1"/>
      </w:pPr>
      <w:r>
        <w:t>🛠️ Hands-On Tasks Completed</w:t>
      </w:r>
    </w:p>
    <w:p>
      <w:r>
        <w:t>- Navigated through different directories and files using CLI</w:t>
      </w:r>
    </w:p>
    <w:p>
      <w:r>
        <w:t>- Practiced permission management using chmod and chown</w:t>
      </w:r>
    </w:p>
    <w:p>
      <w:r>
        <w:t>- Used ps and grep to monitor processes and services</w:t>
      </w:r>
    </w:p>
    <w:p>
      <w:r>
        <w:t>- Wrote simple bash scripts to automate basic tasks</w:t>
      </w:r>
    </w:p>
    <w:p>
      <w:pPr>
        <w:pStyle w:val="Heading1"/>
      </w:pPr>
      <w:r>
        <w:t>✅ Conclusion</w:t>
      </w:r>
    </w:p>
    <w:p>
      <w:r>
        <w:t>These labs provided a solid introduction to Linux, reinforcing skills critical for any cybersecurity career. The ability to handle Linux systems directly helps SOC analysts in real-world investigations and defensive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