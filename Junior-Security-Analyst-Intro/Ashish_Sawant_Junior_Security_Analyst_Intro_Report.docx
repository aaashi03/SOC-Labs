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Junior Security Analyst Intro - TryHackMe Lab Report</w:t>
      </w:r>
    </w:p>
    <w:p>
      <w:r>
        <w:t>Name: Ashish Sawant</w:t>
      </w:r>
    </w:p>
    <w:p>
      <w:r>
        <w:t>Email: aaashi0301@gmail.com</w:t>
      </w:r>
    </w:p>
    <w:p>
      <w:r>
        <w:t>GitHub: https://github.com/aaashi03</w:t>
      </w:r>
    </w:p>
    <w:p>
      <w:r>
        <w:t>TryHackMe Profile: https://tryhackme.com/p/ashish0301</w:t>
      </w:r>
    </w:p>
    <w:p>
      <w:r>
        <w:t>Date: April 13, 2025</w:t>
      </w:r>
    </w:p>
    <w:p>
      <w:pPr>
        <w:pStyle w:val="Heading1"/>
      </w:pPr>
      <w:r>
        <w:t>🧠 Lab Overview</w:t>
      </w:r>
    </w:p>
    <w:p>
      <w:r>
        <w:t>The 'Junior Security Analyst Intro' room on TryHackMe introduces core responsibilities, tools, and workflows relevant to a Level 1 SOC Analyst. It is designed to help newcomers understand how to navigate a SOC environment, recognize threat indicators, and use basic tools for monitoring and triage.</w:t>
      </w:r>
    </w:p>
    <w:p>
      <w:pPr>
        <w:pStyle w:val="Heading1"/>
      </w:pPr>
      <w:r>
        <w:t>🎯 Objective</w:t>
      </w:r>
    </w:p>
    <w:p>
      <w:r>
        <w:t>To gain a practical understanding of the roles, responsibilities, and key skills required as a Junior Security Analyst working in a Security Operations Center (SOC).</w:t>
      </w:r>
    </w:p>
    <w:p>
      <w:pPr>
        <w:pStyle w:val="Heading1"/>
      </w:pPr>
      <w:r>
        <w:t>📚 Key Topics Covered</w:t>
      </w:r>
    </w:p>
    <w:p>
      <w:r>
        <w:t>- SOC roles and responsibilities</w:t>
      </w:r>
    </w:p>
    <w:p>
      <w:r>
        <w:t>- Cyber Kill Chain overview</w:t>
      </w:r>
    </w:p>
    <w:p>
      <w:r>
        <w:t>- Common tools used in SOCs (SIEM, ticketing systems, threat intelligence)</w:t>
      </w:r>
    </w:p>
    <w:p>
      <w:r>
        <w:t>- Log sources: Endpoint, Network, and Server</w:t>
      </w:r>
    </w:p>
    <w:p>
      <w:r>
        <w:t>- Incident response basics</w:t>
      </w:r>
    </w:p>
    <w:p>
      <w:r>
        <w:t>- How to triage alerts</w:t>
      </w:r>
    </w:p>
    <w:p>
      <w:pPr>
        <w:pStyle w:val="Heading1"/>
      </w:pPr>
      <w:r>
        <w:t>🔐 Relevance to SOC Analyst Role</w:t>
      </w:r>
    </w:p>
    <w:p>
      <w:r>
        <w:t>- Builds a strong foundation for handling real alerts in a SOC.</w:t>
      </w:r>
    </w:p>
    <w:p>
      <w:r>
        <w:t>- Teaches how to think critically and use available tools to validate and escalate threats.</w:t>
      </w:r>
    </w:p>
    <w:p>
      <w:r>
        <w:t>- Encourages familiarity with alert workflows and documentation.</w:t>
      </w:r>
    </w:p>
    <w:p>
      <w:pPr>
        <w:pStyle w:val="Heading1"/>
      </w:pPr>
      <w:r>
        <w:t>🛠️ Hands-On Tasks Completed</w:t>
      </w:r>
    </w:p>
    <w:p>
      <w:r>
        <w:t>- Learned how SOC teams operate in shifts and handle ticketing queues.</w:t>
      </w:r>
    </w:p>
    <w:p>
      <w:r>
        <w:t>- Practiced reviewing alerts and identifying indicators of compromise (IOCs).</w:t>
      </w:r>
    </w:p>
    <w:p>
      <w:r>
        <w:t>- Understood escalation paths and the importance of documentation.</w:t>
      </w:r>
    </w:p>
    <w:p>
      <w:r>
        <w:t>- Reviewed logs to differentiate between false positives and actionable incidents.</w:t>
      </w:r>
    </w:p>
    <w:p>
      <w:pPr>
        <w:pStyle w:val="Heading1"/>
      </w:pPr>
      <w:r>
        <w:t>✅ Conclusion</w:t>
      </w:r>
    </w:p>
    <w:p>
      <w:r>
        <w:t>This lab offered a real-world perspective into the SOC environment, preparing me to handle Level 1 SOC tasks such as log review, incident triage, and alert escalation.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